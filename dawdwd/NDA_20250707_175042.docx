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NON-DISCLOSURE AGREEMENT</w:t>
      </w:r>
    </w:p>
    <w:p>
      <w:r>
        <w:rPr>
          <w:sz w:val="24"/>
        </w:rPr>
        <w:br/>
        <w:t>This Non-Disclosure Agreement (this "Agreement") is made effective as of July 07, 2025 (the "Effective Date"), by and between dawdawda, of [Owner Address], and Company 2, of [Recipient Address].</w:t>
        <w:br/>
        <w:br/>
      </w:r>
    </w:p>
    <w:p>
      <w:r>
        <w:rPr>
          <w:sz w:val="24"/>
        </w:rPr>
        <w:t>The Owner has requested and the Recipient agrees that the Recipient will protect the confidential material and information which may be disclosed between the Owner and the Recipient. Therefore, the parties agree as follows:</w:t>
      </w:r>
    </w:p>
    <w:p>
      <w:pPr>
        <w:spacing w:after="120"/>
      </w:pPr>
      <w:r>
        <w:rPr>
          <w:sz w:val="22"/>
        </w:rPr>
        <w:t>1. ❌ OpenAI API Error: Error code: 429 - {'error': {'message': 'You exceeded your current quota, please check your plan and billing details. For more information on this error, read the docs: https://platform.openai.com/docs/guides/error-codes/api-errors.', 'type': 'insufficient_quota', 'param': None, 'code': 'insufficient_quota'}}</w:t>
      </w:r>
    </w:p>
    <w:p>
      <w:r>
        <w:br/>
        <w:t>IN WITNESS WHEREOF, the parties have executed this Agreement as of the Effective Date.</w:t>
        <w:br/>
      </w:r>
    </w:p>
    <w:p>
      <w:r>
        <w:t>DAWDAWDA:</w:t>
      </w:r>
    </w:p>
    <w:p>
      <w:r>
        <w:t>By: ____________________________    Date: ____________________</w:t>
        <w:br/>
      </w:r>
    </w:p>
    <w:p>
      <w:r>
        <w:t>COMPANY 2:</w:t>
      </w:r>
    </w:p>
    <w:p>
      <w:r>
        <w:t>By: ____________________________    Date: 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
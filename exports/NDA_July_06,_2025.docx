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</w:t>
      </w:r>
    </w:p>
    <w:p>
      <w:r>
        <w:t>Date: July 06, 2025</w:t>
      </w:r>
    </w:p>
    <w:p>
      <w:pPr>
        <w:pStyle w:val="ListNumber"/>
      </w:pPr>
      <w:r>
        <w:t>1. ❌ OpenAI API Error: Error code: 429 - {'error': {'message': 'You exceeded your current quota, please check your plan and billing details. For more information on this error, read the docs: https://platform.openai.com/docs/guides/error-codes/api-errors.', 'type': 'insufficient_quota', 'param': None, 'code': 'insufficient_quota'}}</w:t>
      </w:r>
    </w:p>
    <w:p>
      <w:r>
        <w:br/>
        <w:t>IN WITNESS WHEREOF, the Parties have executed this Agreement as of the Effective Date.</w:t>
      </w:r>
    </w:p>
    <w:p>
      <w:r>
        <w:br/>
        <w:t>__________________________</w:t>
        <w:br/>
        <w:t>Authorized Signatory – Company A</w:t>
      </w:r>
    </w:p>
    <w:p>
      <w:r>
        <w:br/>
        <w:t>__________________________</w:t>
        <w:br/>
        <w:t>Authorized Signatory – Company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